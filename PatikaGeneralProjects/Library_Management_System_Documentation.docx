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19956" w14:textId="77777777" w:rsidR="004D4AA2" w:rsidRDefault="00000000">
      <w:pPr>
        <w:pStyle w:val="Title"/>
      </w:pPr>
      <w:r>
        <w:t>Comprehensive Documentation for Library Management System</w:t>
      </w:r>
    </w:p>
    <w:p w14:paraId="6104541A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1. Introduction</w:t>
      </w:r>
    </w:p>
    <w:p w14:paraId="7E1B5DCE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The Library Management System is a web-based application that provides a platform to manage books and authors. It allows users to perform CRUD (Create, Read, Update, Delete) operations while maintaining relationships between authors and their books.</w:t>
      </w:r>
    </w:p>
    <w:p w14:paraId="7AEAAB68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2. Technologies Used</w:t>
      </w:r>
    </w:p>
    <w:p w14:paraId="17BEB37D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- ASP.NET Core 8.0 MVC: Backend and application logic.</w:t>
      </w:r>
      <w:r w:rsidRPr="003E1337">
        <w:rPr>
          <w:sz w:val="24"/>
          <w:szCs w:val="24"/>
        </w:rPr>
        <w:br/>
        <w:t>- PostgreSQL: Database management.</w:t>
      </w:r>
      <w:r w:rsidRPr="003E1337">
        <w:rPr>
          <w:sz w:val="24"/>
          <w:szCs w:val="24"/>
        </w:rPr>
        <w:br/>
        <w:t>- Bootstrap 5: UI and responsive design.</w:t>
      </w:r>
      <w:r w:rsidRPr="003E1337">
        <w:rPr>
          <w:sz w:val="24"/>
          <w:szCs w:val="24"/>
        </w:rPr>
        <w:br/>
        <w:t>- Entity Framework Core: ORM for database interactions.</w:t>
      </w:r>
    </w:p>
    <w:p w14:paraId="09F87BE2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3. Setup and Configuration</w:t>
      </w:r>
    </w:p>
    <w:p w14:paraId="1CB54CCB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1. Clone Repository:</w:t>
      </w:r>
      <w:r w:rsidRPr="003E1337">
        <w:rPr>
          <w:sz w:val="24"/>
          <w:szCs w:val="24"/>
        </w:rPr>
        <w:br/>
        <w:t>```bash</w:t>
      </w:r>
      <w:r w:rsidRPr="003E1337">
        <w:rPr>
          <w:sz w:val="24"/>
          <w:szCs w:val="24"/>
        </w:rPr>
        <w:br/>
        <w:t>git clone https://github.com/your-repo/library-management.git</w:t>
      </w:r>
      <w:r w:rsidRPr="003E1337">
        <w:rPr>
          <w:sz w:val="24"/>
          <w:szCs w:val="24"/>
        </w:rPr>
        <w:br/>
        <w:t>cd library-management</w:t>
      </w:r>
      <w:r w:rsidRPr="003E1337">
        <w:rPr>
          <w:sz w:val="24"/>
          <w:szCs w:val="24"/>
        </w:rPr>
        <w:br/>
        <w:t xml:space="preserve">```  </w:t>
      </w:r>
      <w:r w:rsidRPr="003E1337">
        <w:rPr>
          <w:sz w:val="24"/>
          <w:szCs w:val="24"/>
        </w:rPr>
        <w:br/>
        <w:t>2. Configure PostgreSQL:</w:t>
      </w:r>
      <w:r w:rsidRPr="003E1337">
        <w:rPr>
          <w:sz w:val="24"/>
          <w:szCs w:val="24"/>
        </w:rPr>
        <w:br/>
        <w:t>Update appsettings.json:</w:t>
      </w:r>
      <w:r w:rsidRPr="003E1337">
        <w:rPr>
          <w:sz w:val="24"/>
          <w:szCs w:val="24"/>
        </w:rPr>
        <w:br/>
        <w:t>```json</w:t>
      </w:r>
      <w:r w:rsidRPr="003E1337">
        <w:rPr>
          <w:sz w:val="24"/>
          <w:szCs w:val="24"/>
        </w:rPr>
        <w:br/>
        <w:t>"ConnectionStrings": {</w:t>
      </w:r>
      <w:r w:rsidRPr="003E1337">
        <w:rPr>
          <w:sz w:val="24"/>
          <w:szCs w:val="24"/>
        </w:rPr>
        <w:br/>
        <w:t xml:space="preserve">  "LibraryDb": "Host=localhost;Database=LibraryDB;Username=postgres;Password=yourpassword"</w:t>
      </w:r>
      <w:r w:rsidRPr="003E1337">
        <w:rPr>
          <w:sz w:val="24"/>
          <w:szCs w:val="24"/>
        </w:rPr>
        <w:br/>
        <w:t>}</w:t>
      </w:r>
      <w:r w:rsidRPr="003E1337">
        <w:rPr>
          <w:sz w:val="24"/>
          <w:szCs w:val="24"/>
        </w:rPr>
        <w:br/>
        <w:t xml:space="preserve">``` </w:t>
      </w:r>
      <w:r w:rsidRPr="003E1337">
        <w:rPr>
          <w:sz w:val="24"/>
          <w:szCs w:val="24"/>
        </w:rPr>
        <w:br/>
        <w:t>3. Run Migrations:</w:t>
      </w:r>
      <w:r w:rsidRPr="003E1337">
        <w:rPr>
          <w:sz w:val="24"/>
          <w:szCs w:val="24"/>
        </w:rPr>
        <w:br/>
        <w:t>```bash</w:t>
      </w:r>
      <w:r w:rsidRPr="003E1337">
        <w:rPr>
          <w:sz w:val="24"/>
          <w:szCs w:val="24"/>
        </w:rPr>
        <w:br/>
        <w:t>dotnet ef database update</w:t>
      </w:r>
      <w:r w:rsidRPr="003E1337">
        <w:rPr>
          <w:sz w:val="24"/>
          <w:szCs w:val="24"/>
        </w:rPr>
        <w:br/>
        <w:t xml:space="preserve">``` </w:t>
      </w:r>
      <w:r w:rsidRPr="003E1337">
        <w:rPr>
          <w:sz w:val="24"/>
          <w:szCs w:val="24"/>
        </w:rPr>
        <w:br/>
        <w:t>4. Run Application: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lastRenderedPageBreak/>
        <w:t>```bash</w:t>
      </w:r>
      <w:r w:rsidRPr="003E1337">
        <w:rPr>
          <w:sz w:val="24"/>
          <w:szCs w:val="24"/>
        </w:rPr>
        <w:br/>
        <w:t>dotnet run</w:t>
      </w:r>
      <w:r w:rsidRPr="003E1337">
        <w:rPr>
          <w:sz w:val="24"/>
          <w:szCs w:val="24"/>
        </w:rPr>
        <w:br/>
        <w:t xml:space="preserve">``` </w:t>
      </w:r>
      <w:r w:rsidRPr="003E1337">
        <w:rPr>
          <w:sz w:val="24"/>
          <w:szCs w:val="24"/>
        </w:rPr>
        <w:br/>
        <w:t>Navigate to http://localhost:5000 to access the application.</w:t>
      </w:r>
    </w:p>
    <w:p w14:paraId="724FCA5B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4. Usage Scenarios</w:t>
      </w:r>
    </w:p>
    <w:p w14:paraId="7A12F140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Adding Authors</w:t>
      </w:r>
    </w:p>
    <w:p w14:paraId="43BE2F8B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Navigate to the Authors &gt; Add Author page and fill out the form:</w:t>
      </w:r>
      <w:r w:rsidRPr="003E1337">
        <w:rPr>
          <w:sz w:val="24"/>
          <w:szCs w:val="24"/>
        </w:rPr>
        <w:br/>
        <w:t>- First Name: Ahmet</w:t>
      </w:r>
      <w:r w:rsidRPr="003E1337">
        <w:rPr>
          <w:sz w:val="24"/>
          <w:szCs w:val="24"/>
        </w:rPr>
        <w:br/>
        <w:t>- Last Name: Ümit</w:t>
      </w:r>
      <w:r w:rsidRPr="003E1337">
        <w:rPr>
          <w:sz w:val="24"/>
          <w:szCs w:val="24"/>
        </w:rPr>
        <w:br/>
        <w:t>- Date of Birth: 1966-11-28</w:t>
      </w:r>
      <w:r w:rsidRPr="003E1337">
        <w:rPr>
          <w:sz w:val="24"/>
          <w:szCs w:val="24"/>
        </w:rPr>
        <w:br/>
        <w:t>Click Save. The new author will appear in the Author List.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br/>
        <w:t>Sample Output:</w:t>
      </w:r>
      <w:r w:rsidRPr="003E1337">
        <w:rPr>
          <w:sz w:val="24"/>
          <w:szCs w:val="24"/>
        </w:rPr>
        <w:br/>
        <w:t>| Full Name         | Date of Birth | Books Written | Actions    |</w:t>
      </w:r>
      <w:r w:rsidRPr="003E1337">
        <w:rPr>
          <w:sz w:val="24"/>
          <w:szCs w:val="24"/>
        </w:rPr>
        <w:br/>
        <w:t>|-------------------|---------------|---------------|------------|</w:t>
      </w:r>
      <w:r w:rsidRPr="003E1337">
        <w:rPr>
          <w:sz w:val="24"/>
          <w:szCs w:val="24"/>
        </w:rPr>
        <w:br/>
        <w:t>| Ahmet Ümit        | 28.11.1966    | 2             | Details/Edit/Delete |</w:t>
      </w:r>
      <w:r w:rsidRPr="003E1337">
        <w:rPr>
          <w:sz w:val="24"/>
          <w:szCs w:val="24"/>
        </w:rPr>
        <w:br/>
        <w:t>| Ahmet Hamdi TANPINAR | 22.06.1901 | 0             | Details/Edit/Delete |</w:t>
      </w:r>
    </w:p>
    <w:p w14:paraId="7232B4BF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Adding Books</w:t>
      </w:r>
    </w:p>
    <w:p w14:paraId="1E4CE7A5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Navigate to the Books &gt; Add Book page and fill out the form:</w:t>
      </w:r>
      <w:r w:rsidRPr="003E1337">
        <w:rPr>
          <w:sz w:val="24"/>
          <w:szCs w:val="24"/>
        </w:rPr>
        <w:br/>
        <w:t>- Title: Beyoglu Rapsodisi</w:t>
      </w:r>
      <w:r w:rsidRPr="003E1337">
        <w:rPr>
          <w:sz w:val="24"/>
          <w:szCs w:val="24"/>
        </w:rPr>
        <w:br/>
        <w:t>- Genre: Genre Fiction</w:t>
      </w:r>
      <w:r w:rsidRPr="003E1337">
        <w:rPr>
          <w:sz w:val="24"/>
          <w:szCs w:val="24"/>
        </w:rPr>
        <w:br/>
        <w:t>- Author: Ahmet Ümit (select from dropdown)</w:t>
      </w:r>
      <w:r w:rsidRPr="003E1337">
        <w:rPr>
          <w:sz w:val="24"/>
          <w:szCs w:val="24"/>
        </w:rPr>
        <w:br/>
        <w:t>- Publish Date: 2003-10-05</w:t>
      </w:r>
      <w:r w:rsidRPr="003E1337">
        <w:rPr>
          <w:sz w:val="24"/>
          <w:szCs w:val="24"/>
        </w:rPr>
        <w:br/>
        <w:t>- ISBN: 123-4567891234</w:t>
      </w:r>
      <w:r w:rsidRPr="003E1337">
        <w:rPr>
          <w:sz w:val="24"/>
          <w:szCs w:val="24"/>
        </w:rPr>
        <w:br/>
        <w:t>- Copies Available: 7</w:t>
      </w:r>
      <w:r w:rsidRPr="003E1337">
        <w:rPr>
          <w:sz w:val="24"/>
          <w:szCs w:val="24"/>
        </w:rPr>
        <w:br/>
        <w:t>Click Save. The new book will appear in the Books List.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br/>
        <w:t>Sample Output:</w:t>
      </w:r>
      <w:r w:rsidRPr="003E1337">
        <w:rPr>
          <w:sz w:val="24"/>
          <w:szCs w:val="24"/>
        </w:rPr>
        <w:br/>
        <w:t>| Title              | Genre              | Author       | Publish Date | Copies Available | Actions         |</w:t>
      </w:r>
      <w:r w:rsidRPr="003E1337">
        <w:rPr>
          <w:sz w:val="24"/>
          <w:szCs w:val="24"/>
        </w:rPr>
        <w:br/>
        <w:t>|--------------------|--------------------|--------------|--------------|------------------|-----------------|</w:t>
      </w:r>
      <w:r w:rsidRPr="003E1337">
        <w:rPr>
          <w:sz w:val="24"/>
          <w:szCs w:val="24"/>
        </w:rPr>
        <w:br/>
        <w:t>| Beyoglu Rapsodisi  | Genre Fiction      | Ahmet Ümit   | 5.10.2003    | 7                | Details/Edit/Delete |</w:t>
      </w:r>
      <w:r w:rsidRPr="003E1337">
        <w:rPr>
          <w:sz w:val="24"/>
          <w:szCs w:val="24"/>
        </w:rPr>
        <w:br/>
        <w:t>| The Puppet (Kukla) | Fantasy Fiction    | Ahmet Ümit   | 7.07.2002    | 69               | Details/Edit/Delete |</w:t>
      </w:r>
    </w:p>
    <w:p w14:paraId="075F59EB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lastRenderedPageBreak/>
        <w:t>Viewing Author Details</w:t>
      </w:r>
    </w:p>
    <w:p w14:paraId="70094FF4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Navigate to the Authors &gt; Details page for Ahmet Ümit:</w:t>
      </w:r>
      <w:r w:rsidRPr="003E1337">
        <w:rPr>
          <w:sz w:val="24"/>
          <w:szCs w:val="24"/>
        </w:rPr>
        <w:br/>
        <w:t>- Full Name: Ahmet Ümit</w:t>
      </w:r>
      <w:r w:rsidRPr="003E1337">
        <w:rPr>
          <w:sz w:val="24"/>
          <w:szCs w:val="24"/>
        </w:rPr>
        <w:br/>
        <w:t>- Date of Birth: 28.11.1966</w:t>
      </w:r>
      <w:r w:rsidRPr="003E1337">
        <w:rPr>
          <w:sz w:val="24"/>
          <w:szCs w:val="24"/>
        </w:rPr>
        <w:br/>
        <w:t>- Books Written:</w:t>
      </w:r>
      <w:r w:rsidRPr="003E1337">
        <w:rPr>
          <w:sz w:val="24"/>
          <w:szCs w:val="24"/>
        </w:rPr>
        <w:br/>
        <w:t xml:space="preserve">  - Beyoglu Rapsodisi</w:t>
      </w:r>
      <w:r w:rsidRPr="003E1337">
        <w:rPr>
          <w:sz w:val="24"/>
          <w:szCs w:val="24"/>
        </w:rPr>
        <w:br/>
        <w:t xml:space="preserve">  - The Puppet (Kukla)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br/>
        <w:t>Sample Output:</w:t>
      </w:r>
      <w:r w:rsidRPr="003E1337">
        <w:rPr>
          <w:sz w:val="24"/>
          <w:szCs w:val="24"/>
        </w:rPr>
        <w:br/>
        <w:t>Full Name: Ahmet Ümit</w:t>
      </w:r>
      <w:r w:rsidRPr="003E1337">
        <w:rPr>
          <w:sz w:val="24"/>
          <w:szCs w:val="24"/>
        </w:rPr>
        <w:br/>
        <w:t>Date of Birth: 28.11.1966</w:t>
      </w:r>
      <w:r w:rsidRPr="003E1337">
        <w:rPr>
          <w:sz w:val="24"/>
          <w:szCs w:val="24"/>
        </w:rPr>
        <w:br/>
        <w:t>Books Written:</w:t>
      </w:r>
      <w:r w:rsidRPr="003E1337">
        <w:rPr>
          <w:sz w:val="24"/>
          <w:szCs w:val="24"/>
        </w:rPr>
        <w:br/>
        <w:t>1. Beyoglu Rapsodisi</w:t>
      </w:r>
      <w:r w:rsidRPr="003E1337">
        <w:rPr>
          <w:sz w:val="24"/>
          <w:szCs w:val="24"/>
        </w:rPr>
        <w:br/>
        <w:t>2. The Puppet (Kukla)</w:t>
      </w:r>
    </w:p>
    <w:p w14:paraId="304D3DB3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Viewing Book Details</w:t>
      </w:r>
    </w:p>
    <w:p w14:paraId="1E44D1D3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Navigate to the Books &gt; Details page for Beyoglu Rapsodisi:</w:t>
      </w:r>
      <w:r w:rsidRPr="003E1337">
        <w:rPr>
          <w:sz w:val="24"/>
          <w:szCs w:val="24"/>
        </w:rPr>
        <w:br/>
        <w:t>- Title: Beyoglu Rapsodisi</w:t>
      </w:r>
      <w:r w:rsidRPr="003E1337">
        <w:rPr>
          <w:sz w:val="24"/>
          <w:szCs w:val="24"/>
        </w:rPr>
        <w:br/>
        <w:t>- Genre: Genre Fiction</w:t>
      </w:r>
      <w:r w:rsidRPr="003E1337">
        <w:rPr>
          <w:sz w:val="24"/>
          <w:szCs w:val="24"/>
        </w:rPr>
        <w:br/>
        <w:t>- Author: Ahmet Ümit</w:t>
      </w:r>
      <w:r w:rsidRPr="003E1337">
        <w:rPr>
          <w:sz w:val="24"/>
          <w:szCs w:val="24"/>
        </w:rPr>
        <w:br/>
        <w:t>- Publish Date: 5.10.2003</w:t>
      </w:r>
      <w:r w:rsidRPr="003E1337">
        <w:rPr>
          <w:sz w:val="24"/>
          <w:szCs w:val="24"/>
        </w:rPr>
        <w:br/>
        <w:t>- Copies Available: 7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br/>
        <w:t>Sample Output:</w:t>
      </w:r>
      <w:r w:rsidRPr="003E1337">
        <w:rPr>
          <w:sz w:val="24"/>
          <w:szCs w:val="24"/>
        </w:rPr>
        <w:br/>
        <w:t>Title: Beyoglu Rapsodisi</w:t>
      </w:r>
      <w:r w:rsidRPr="003E1337">
        <w:rPr>
          <w:sz w:val="24"/>
          <w:szCs w:val="24"/>
        </w:rPr>
        <w:br/>
        <w:t>Genre: Genre Fiction</w:t>
      </w:r>
      <w:r w:rsidRPr="003E1337">
        <w:rPr>
          <w:sz w:val="24"/>
          <w:szCs w:val="24"/>
        </w:rPr>
        <w:br/>
        <w:t>Author: Ahmet Ümit</w:t>
      </w:r>
      <w:r w:rsidRPr="003E1337">
        <w:rPr>
          <w:sz w:val="24"/>
          <w:szCs w:val="24"/>
        </w:rPr>
        <w:br/>
        <w:t>Publish Date: 5.10.2003</w:t>
      </w:r>
      <w:r w:rsidRPr="003E1337">
        <w:rPr>
          <w:sz w:val="24"/>
          <w:szCs w:val="24"/>
        </w:rPr>
        <w:br/>
        <w:t>Copies Available: 7</w:t>
      </w:r>
    </w:p>
    <w:p w14:paraId="51323E4E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Updating Authors and Books</w:t>
      </w:r>
    </w:p>
    <w:p w14:paraId="71F378DC" w14:textId="77777777" w:rsid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Navigate to the respective Edit pages, modify the fields, and click Save. Changes will be reflected in the corresponding lists.</w:t>
      </w:r>
    </w:p>
    <w:p w14:paraId="0F8D0816" w14:textId="1193E63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br/>
        <w:t>Sample Output After Update (Author):</w:t>
      </w:r>
      <w:r w:rsidRPr="003E1337">
        <w:rPr>
          <w:sz w:val="24"/>
          <w:szCs w:val="24"/>
        </w:rPr>
        <w:br/>
        <w:t>Author Updated Successfully:</w:t>
      </w:r>
      <w:r w:rsidRPr="003E1337">
        <w:rPr>
          <w:sz w:val="24"/>
          <w:szCs w:val="24"/>
        </w:rPr>
        <w:br/>
        <w:t>Full Name: Ahmet Hamdi Tanpınar</w:t>
      </w:r>
      <w:r w:rsidRPr="003E1337">
        <w:rPr>
          <w:sz w:val="24"/>
          <w:szCs w:val="24"/>
        </w:rPr>
        <w:br/>
        <w:t>Date of Birth: 22.06.1901</w:t>
      </w:r>
      <w:r w:rsidRPr="003E1337">
        <w:rPr>
          <w:sz w:val="24"/>
          <w:szCs w:val="24"/>
        </w:rPr>
        <w:br/>
        <w:t>Books Written: 0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lastRenderedPageBreak/>
        <w:br/>
        <w:t>Sample Output After Update (Book):</w:t>
      </w:r>
      <w:r w:rsidRPr="003E1337">
        <w:rPr>
          <w:sz w:val="24"/>
          <w:szCs w:val="24"/>
        </w:rPr>
        <w:br/>
        <w:t>Book Updated Successfully:</w:t>
      </w:r>
      <w:r w:rsidRPr="003E1337">
        <w:rPr>
          <w:sz w:val="24"/>
          <w:szCs w:val="24"/>
        </w:rPr>
        <w:br/>
        <w:t>Title: The Puppet (Updated)</w:t>
      </w:r>
      <w:r w:rsidRPr="003E1337">
        <w:rPr>
          <w:sz w:val="24"/>
          <w:szCs w:val="24"/>
        </w:rPr>
        <w:br/>
        <w:t>Genre: Mystery Fiction</w:t>
      </w:r>
      <w:r w:rsidRPr="003E1337">
        <w:rPr>
          <w:sz w:val="24"/>
          <w:szCs w:val="24"/>
        </w:rPr>
        <w:br/>
        <w:t>Author: Ahmet Ümit</w:t>
      </w:r>
      <w:r w:rsidRPr="003E1337">
        <w:rPr>
          <w:sz w:val="24"/>
          <w:szCs w:val="24"/>
        </w:rPr>
        <w:br/>
        <w:t>Publish Date: 7.07.2002</w:t>
      </w:r>
      <w:r w:rsidRPr="003E1337">
        <w:rPr>
          <w:sz w:val="24"/>
          <w:szCs w:val="24"/>
        </w:rPr>
        <w:br/>
        <w:t>Copies Available: 50</w:t>
      </w:r>
    </w:p>
    <w:p w14:paraId="307BEDFD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Deleting Authors and Books</w:t>
      </w:r>
    </w:p>
    <w:p w14:paraId="1D65CD04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Click the Delete button in the Author or Book List. A confirmation prompt will appear. Upon confirmation:</w:t>
      </w:r>
      <w:r w:rsidRPr="003E1337">
        <w:rPr>
          <w:sz w:val="24"/>
          <w:szCs w:val="24"/>
        </w:rPr>
        <w:br/>
        <w:t>- Authors: All books associated with the author will also be deleted.</w:t>
      </w:r>
      <w:r w:rsidRPr="003E1337">
        <w:rPr>
          <w:sz w:val="24"/>
          <w:szCs w:val="24"/>
        </w:rPr>
        <w:br/>
        <w:t>- Books: Only the selected book will be removed.</w:t>
      </w:r>
      <w:r w:rsidRPr="003E1337">
        <w:rPr>
          <w:sz w:val="24"/>
          <w:szCs w:val="24"/>
        </w:rPr>
        <w:br/>
      </w:r>
      <w:r w:rsidRPr="003E1337">
        <w:rPr>
          <w:sz w:val="24"/>
          <w:szCs w:val="24"/>
        </w:rPr>
        <w:br/>
        <w:t>Sample Output After Deletion:</w:t>
      </w:r>
      <w:r w:rsidRPr="003E1337">
        <w:rPr>
          <w:sz w:val="24"/>
          <w:szCs w:val="24"/>
        </w:rPr>
        <w:br/>
        <w:t>Author Deleted: Ahmet Ümit</w:t>
      </w:r>
      <w:r w:rsidRPr="003E1337">
        <w:rPr>
          <w:sz w:val="24"/>
          <w:szCs w:val="24"/>
        </w:rPr>
        <w:br/>
        <w:t>Associated Books Deleted:</w:t>
      </w:r>
      <w:r w:rsidRPr="003E1337">
        <w:rPr>
          <w:sz w:val="24"/>
          <w:szCs w:val="24"/>
        </w:rPr>
        <w:br/>
        <w:t>- Beyoglu Rapsodisi</w:t>
      </w:r>
      <w:r w:rsidRPr="003E1337">
        <w:rPr>
          <w:sz w:val="24"/>
          <w:szCs w:val="24"/>
        </w:rPr>
        <w:br/>
        <w:t>- The Puppet (Kukla)</w:t>
      </w:r>
      <w:r w:rsidRPr="003E1337">
        <w:rPr>
          <w:sz w:val="24"/>
          <w:szCs w:val="24"/>
        </w:rPr>
        <w:br/>
        <w:t>Book Deleted: Beyoglu Rapsodisi</w:t>
      </w:r>
    </w:p>
    <w:p w14:paraId="6576DE94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5. Sample Outputs</w:t>
      </w:r>
    </w:p>
    <w:p w14:paraId="1C45C296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Example Author Management</w:t>
      </w:r>
    </w:p>
    <w:p w14:paraId="3B46C0C5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Add Author Form Image Placeholder</w:t>
      </w:r>
      <w:r w:rsidRPr="003E1337">
        <w:rPr>
          <w:sz w:val="24"/>
          <w:szCs w:val="24"/>
        </w:rPr>
        <w:br/>
        <w:t>Author List Image Placeholder</w:t>
      </w:r>
    </w:p>
    <w:p w14:paraId="245E1BF6" w14:textId="77777777" w:rsidR="004D4AA2" w:rsidRPr="003E1337" w:rsidRDefault="00000000">
      <w:pPr>
        <w:pStyle w:val="Heading2"/>
        <w:rPr>
          <w:sz w:val="28"/>
          <w:szCs w:val="28"/>
        </w:rPr>
      </w:pPr>
      <w:r w:rsidRPr="003E1337">
        <w:rPr>
          <w:sz w:val="28"/>
          <w:szCs w:val="28"/>
        </w:rPr>
        <w:t>Example Book Management</w:t>
      </w:r>
    </w:p>
    <w:p w14:paraId="49637067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Add Book Form Image Placeholder</w:t>
      </w:r>
      <w:r w:rsidRPr="003E1337">
        <w:rPr>
          <w:sz w:val="24"/>
          <w:szCs w:val="24"/>
        </w:rPr>
        <w:br/>
        <w:t>Book List Image Placeholder</w:t>
      </w:r>
    </w:p>
    <w:p w14:paraId="06DBF690" w14:textId="77777777" w:rsidR="004D4AA2" w:rsidRPr="003E1337" w:rsidRDefault="00000000">
      <w:pPr>
        <w:pStyle w:val="Heading1"/>
        <w:rPr>
          <w:sz w:val="32"/>
          <w:szCs w:val="32"/>
        </w:rPr>
      </w:pPr>
      <w:r w:rsidRPr="003E1337">
        <w:rPr>
          <w:sz w:val="32"/>
          <w:szCs w:val="32"/>
        </w:rPr>
        <w:t>6. Conclusion</w:t>
      </w:r>
    </w:p>
    <w:p w14:paraId="3F8EAF4E" w14:textId="77777777" w:rsidR="004D4AA2" w:rsidRPr="003E1337" w:rsidRDefault="00000000">
      <w:pPr>
        <w:rPr>
          <w:sz w:val="24"/>
          <w:szCs w:val="24"/>
        </w:rPr>
      </w:pPr>
      <w:r w:rsidRPr="003E1337">
        <w:rPr>
          <w:sz w:val="24"/>
          <w:szCs w:val="24"/>
        </w:rPr>
        <w:t>The Library Management System is a feature-rich web application for managing authors and books efficiently. It demonstrates the use of modern development practices, including MVC architecture and relational database management. The application is scalable, user-friendly, and provides a solid foundation for further enhancements, such as user authentication or advanced reporting features.</w:t>
      </w:r>
    </w:p>
    <w:sectPr w:rsidR="004D4AA2" w:rsidRPr="003E1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943921">
    <w:abstractNumId w:val="8"/>
  </w:num>
  <w:num w:numId="2" w16cid:durableId="385761395">
    <w:abstractNumId w:val="6"/>
  </w:num>
  <w:num w:numId="3" w16cid:durableId="495462590">
    <w:abstractNumId w:val="5"/>
  </w:num>
  <w:num w:numId="4" w16cid:durableId="563639464">
    <w:abstractNumId w:val="4"/>
  </w:num>
  <w:num w:numId="5" w16cid:durableId="335765015">
    <w:abstractNumId w:val="7"/>
  </w:num>
  <w:num w:numId="6" w16cid:durableId="38824682">
    <w:abstractNumId w:val="3"/>
  </w:num>
  <w:num w:numId="7" w16cid:durableId="1245456963">
    <w:abstractNumId w:val="2"/>
  </w:num>
  <w:num w:numId="8" w16cid:durableId="1547065318">
    <w:abstractNumId w:val="1"/>
  </w:num>
  <w:num w:numId="9" w16cid:durableId="13370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337"/>
    <w:rsid w:val="004D4AA2"/>
    <w:rsid w:val="005F44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D6124C"/>
  <w14:defaultImageDpi w14:val="300"/>
  <w15:docId w15:val="{A24049F0-470D-4264-94AC-7AA80979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enes kilic</cp:lastModifiedBy>
  <cp:revision>2</cp:revision>
  <dcterms:created xsi:type="dcterms:W3CDTF">2013-12-23T23:15:00Z</dcterms:created>
  <dcterms:modified xsi:type="dcterms:W3CDTF">2024-11-25T09:05:00Z</dcterms:modified>
  <cp:category/>
</cp:coreProperties>
</file>